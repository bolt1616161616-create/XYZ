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YASH AGARWAL</w:t>
        <w:br/>
        <w:t>Email: yashagarwala2709@gmail.com | Phone: +91-8003664759 | Jaipur, Rajasthan, India</w:t>
        <w:br/>
        <w:t>LinkedIn: linkedin.com/in/yash-agarwal-632418259 | GitHub: github.com/yashagarwal16</w:t>
        <w:br/>
      </w:r>
    </w:p>
    <w:p>
      <w:pPr>
        <w:pStyle w:val="Heading2"/>
      </w:pPr>
      <w:r>
        <w:rPr>
          <w:b/>
          <w:sz w:val="24"/>
        </w:rPr>
        <w:t>Professional Summary</w:t>
      </w:r>
    </w:p>
    <w:p>
      <w:r>
        <w:t>Results-driven AI &amp; Software Engineering enthusiast with strong expertise in Python, Machine Learning, and AWS. Proven track record in developing scalable applications, optimizing ML models, and automating cloud deployments, improving efficiency by 20% in project environments.</w:t>
      </w:r>
    </w:p>
    <w:p>
      <w:pPr>
        <w:pStyle w:val="Heading2"/>
      </w:pPr>
      <w:r>
        <w:rPr>
          <w:b/>
          <w:sz w:val="24"/>
        </w:rPr>
        <w:t>Technical Skills</w:t>
      </w:r>
    </w:p>
    <w:p>
      <w:r>
        <w:t>Languages: Python, C++, JavaScript, HTML, CSS</w:t>
        <w:br/>
        <w:t>Frameworks/Tools: Flask, AJAX, Docker, Kubernetes, Git, Figma</w:t>
        <w:br/>
        <w:t>Cloud/DevOps: AWS (EC2, Lambda, RDS), Docker, Kubernetes, Linux</w:t>
        <w:br/>
        <w:t>Databases: MongoDB, MySQL</w:t>
        <w:br/>
        <w:t>Other Skills: OOP, API Development, Automation, Agile Development</w:t>
      </w:r>
    </w:p>
    <w:p>
      <w:pPr>
        <w:pStyle w:val="Heading2"/>
      </w:pPr>
      <w:r>
        <w:rPr>
          <w:b/>
          <w:sz w:val="24"/>
        </w:rPr>
        <w:t>Work Experience</w:t>
      </w:r>
    </w:p>
    <w:p>
      <w:r>
        <w:t>Internship Trainee | LinuxWorld Informatics Pvt. Ltd</w:t>
        <w:br/>
        <w:t>Jaipur, Rajasthan, India | Jul 2024 – Aug 2024</w:t>
      </w:r>
    </w:p>
    <w:p>
      <w:r>
        <w:t>- Gained hands-on experience in DevOps with Docker, Kubernetes, and AWS services.</w:t>
        <w:br/>
        <w:t>- Developed and deployed cloud-based applications using Flask APIs.</w:t>
        <w:br/>
        <w:t>- Built a Flutter-based mobile application integrating backend services.</w:t>
        <w:br/>
        <w:t>- Deployed a multi-functional utility app on AWS, reducing manual operational time by 30%.</w:t>
        <w:br/>
        <w:t>- Enhanced backend API performance, improving response times by 15%.</w:t>
      </w:r>
    </w:p>
    <w:p>
      <w:r>
        <w:t>Internship Trainee | Learn and Build</w:t>
        <w:br/>
        <w:t>Jaipur, Rajasthan, India | Aug 2023 – Sep 2023</w:t>
      </w:r>
    </w:p>
    <w:p>
      <w:r>
        <w:t>- Developed AI-powered robotics solutions using Arduino and IoT technologies.</w:t>
        <w:br/>
        <w:t>- Designed and implemented automation solutions for smart city applications.</w:t>
      </w:r>
    </w:p>
    <w:p>
      <w:pPr>
        <w:pStyle w:val="Heading2"/>
      </w:pPr>
      <w:r>
        <w:rPr>
          <w:b/>
          <w:sz w:val="24"/>
        </w:rPr>
        <w:t>Projects</w:t>
      </w:r>
    </w:p>
    <w:p>
      <w:r>
        <w:t>AI-Powered Mental Health Platform – Manasmitra</w:t>
        <w:br/>
        <w:t>- Developed an AI-driven support system for mental healthcare.</w:t>
        <w:br/>
        <w:t>- Integrated scalable cloud architecture using AWS and Kubernetes, handling 1,000+ concurrent users efficiently.</w:t>
        <w:br/>
        <w:br/>
        <w:t>Smart Dustbin &amp; Line Follower Bot</w:t>
        <w:br/>
        <w:t>- Created IoT-based automation solutions using Arduino and sensor-based technology.</w:t>
        <w:br/>
        <w:t>- Improved waste management efficiency with automation features.</w:t>
        <w:br/>
        <w:br/>
        <w:t>Flask API for ML Model Deployment</w:t>
        <w:br/>
        <w:t>- Deployed machine learning models via RESTful Flask APIs on AWS.</w:t>
        <w:br/>
        <w:t>- Optimized response time and improved model inference efficiency.</w:t>
      </w:r>
    </w:p>
    <w:p>
      <w:pPr>
        <w:pStyle w:val="Heading2"/>
      </w:pPr>
      <w:r>
        <w:rPr>
          <w:b/>
          <w:sz w:val="24"/>
        </w:rPr>
        <w:t>Education</w:t>
      </w:r>
    </w:p>
    <w:p>
      <w:r>
        <w:t>Bachelor of Technology (B.Tech) – Artificial Intelligence &amp; Data Science</w:t>
        <w:br/>
        <w:t>Arya College of Engineering, Jaipur, India | 2022 – 2026</w:t>
      </w:r>
    </w:p>
    <w:p>
      <w:pPr>
        <w:pStyle w:val="Heading2"/>
      </w:pPr>
      <w:r>
        <w:rPr>
          <w:b/>
          <w:sz w:val="24"/>
        </w:rPr>
        <w:t>Certifications</w:t>
      </w:r>
    </w:p>
    <w:p>
      <w:r>
        <w:t>MongoDB Certification – Aug 2024</w:t>
        <w:br/>
        <w:t>Data Structures &amp; Algorithms Masterclass – Sep 2024</w:t>
        <w:br/>
        <w:t>Internship in Generative AI &amp; Machine Learning – Oct 2024</w:t>
        <w:br/>
        <w:t>Python Programming Training – GUVI IITM Research Park – Dec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